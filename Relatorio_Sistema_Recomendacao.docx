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D0E588">
      <w:pPr>
        <w:pStyle w:val="17"/>
        <w:ind w:left="3016" w:leftChars="1371" w:right="3190" w:rightChars="1450" w:firstLine="0" w:firstLineChars="0"/>
        <w:rPr>
          <w:rFonts w:hint="default"/>
        </w:rPr>
      </w:pPr>
      <w:r>
        <w:rPr>
          <w:rFonts w:hint="default"/>
          <w:lang w:val="pt-BR"/>
        </w:rPr>
        <w:drawing>
          <wp:inline distT="0" distB="0" distL="114300" distR="114300">
            <wp:extent cx="1647825" cy="1647825"/>
            <wp:effectExtent l="0" t="0" r="9525" b="9525"/>
            <wp:docPr id="4" name="Imagem 4" descr="ustm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stm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4790">
      <w:pPr>
        <w:jc w:val="center"/>
        <w:rPr>
          <w:rFonts w:hint="default"/>
        </w:rPr>
      </w:pPr>
    </w:p>
    <w:p w14:paraId="30E441E1">
      <w:pPr>
        <w:keepNext w:val="0"/>
        <w:keepLines w:val="0"/>
        <w:widowControl/>
        <w:suppressLineNumbers w:val="0"/>
        <w:jc w:val="center"/>
        <w:rPr>
          <w:b/>
          <w:bCs/>
          <w:i w:val="0"/>
          <w:iCs w:val="0"/>
          <w:sz w:val="28"/>
          <w:szCs w:val="28"/>
          <w:u w:val="none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lang w:val="pt-BR" w:eastAsia="zh-CN" w:bidi="ar"/>
        </w:rPr>
        <w:t>U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>NIVERSIDADE SÃO TOMÁS DE MOÇAMBIQUE</w:t>
      </w:r>
    </w:p>
    <w:p w14:paraId="32AAD258">
      <w:pPr>
        <w:keepNext w:val="0"/>
        <w:keepLines w:val="0"/>
        <w:widowControl/>
        <w:suppressLineNumbers w:val="0"/>
        <w:jc w:val="center"/>
        <w:rPr>
          <w:b/>
          <w:bCs/>
          <w:i w:val="0"/>
          <w:iCs w:val="0"/>
          <w:sz w:val="28"/>
          <w:szCs w:val="28"/>
          <w:u w:val="none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>FACULDADE DE CIÊNCIAS E TECNOLOGIAS DE INFORMAÇÃO</w:t>
      </w:r>
    </w:p>
    <w:p w14:paraId="5345165D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>LICENCIATURA EM DESENVOLVIMENTO DE SOFTWARE</w:t>
      </w:r>
    </w:p>
    <w:p w14:paraId="74ED942F">
      <w:pPr>
        <w:keepNext w:val="0"/>
        <w:keepLines w:val="0"/>
        <w:widowControl/>
        <w:suppressLineNumbers w:val="0"/>
        <w:jc w:val="center"/>
        <w:rPr>
          <w:rFonts w:hint="default" w:ascii="Sitka Banner" w:hAnsi="Sitka Banner" w:eastAsia="SimSun" w:cs="Sitka Banner"/>
          <w:b/>
          <w:bCs/>
          <w:i w:val="0"/>
          <w:iCs w:val="0"/>
          <w:sz w:val="28"/>
          <w:szCs w:val="28"/>
          <w:u w:val="none"/>
          <w:lang w:val="pt-BR"/>
        </w:rPr>
      </w:pPr>
      <w:r>
        <w:rPr>
          <w:rFonts w:hint="default" w:ascii="Sitka Banner" w:hAnsi="Sitka Banner" w:eastAsia="SimSun" w:cs="Sitka Banner"/>
          <w:b/>
          <w:bCs/>
          <w:i w:val="0"/>
          <w:iCs w:val="0"/>
          <w:sz w:val="28"/>
          <w:szCs w:val="28"/>
          <w:u w:val="none"/>
          <w:lang w:val="pt-BR"/>
        </w:rPr>
        <w:t>IA</w:t>
      </w:r>
    </w:p>
    <w:p w14:paraId="58349A00">
      <w:pPr>
        <w:keepNext w:val="0"/>
        <w:keepLines w:val="0"/>
        <w:widowControl/>
        <w:suppressLineNumbers w:val="0"/>
        <w:jc w:val="center"/>
        <w:rPr>
          <w:rFonts w:hint="default" w:ascii="Sitka Banner" w:hAnsi="Sitka Banner" w:eastAsia="SimSun" w:cs="Sitka Banner"/>
          <w:b/>
          <w:bCs/>
          <w:i w:val="0"/>
          <w:iCs w:val="0"/>
          <w:sz w:val="28"/>
          <w:szCs w:val="28"/>
          <w:u w:val="none"/>
          <w:lang w:val="en-US" w:eastAsia="zh-CN"/>
        </w:rPr>
      </w:pPr>
    </w:p>
    <w:p w14:paraId="1FADF251"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none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>Tema</w:t>
      </w:r>
      <w:r>
        <w:rPr>
          <w:rFonts w:hint="default" w:ascii="Times New Roman" w:hAnsi="Times New Roman" w:eastAsia="TimesNewRomanPS-BoldMT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>:</w:t>
      </w: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Sistema de Recomendação de Produtos Baratos</w:t>
      </w:r>
    </w:p>
    <w:p w14:paraId="7E27D7C0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>Anilton Antonio Samuel Chiau – 20230001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u w:val="single"/>
          <w:lang w:val="en-US" w:eastAsia="zh-CN" w:bidi="ar"/>
        </w:rPr>
        <w:t>8</w:t>
      </w:r>
    </w:p>
    <w:p w14:paraId="6AAAB578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u w:val="single"/>
          <w:lang w:val="en-US" w:eastAsia="zh-CN" w:bidi="ar"/>
        </w:rPr>
      </w:pPr>
    </w:p>
    <w:p w14:paraId="55F0C4D1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u w:val="single"/>
          <w:lang w:val="en-US" w:eastAsia="zh-CN" w:bidi="ar"/>
        </w:rPr>
      </w:pPr>
    </w:p>
    <w:p w14:paraId="176E113E">
      <w:pPr>
        <w:keepNext w:val="0"/>
        <w:keepLines w:val="0"/>
        <w:widowControl/>
        <w:suppressLineNumbers w:val="0"/>
        <w:ind w:firstLine="6363" w:firstLineChars="2650"/>
        <w:jc w:val="right"/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>Docente:</w:t>
      </w:r>
    </w:p>
    <w:p w14:paraId="2A9B0DC2">
      <w:pPr>
        <w:rPr>
          <w:rFonts w:hint="default" w:ascii="Times New Roman" w:hAnsi="Times New Roman" w:cs="Times New Roman"/>
          <w:sz w:val="24"/>
          <w:szCs w:val="24"/>
        </w:rPr>
      </w:pPr>
    </w:p>
    <w:p w14:paraId="40902F7A">
      <w:pPr>
        <w:rPr>
          <w:rFonts w:hint="default" w:ascii="Times New Roman" w:hAnsi="Times New Roman" w:cs="Times New Roman"/>
          <w:sz w:val="24"/>
          <w:szCs w:val="24"/>
        </w:rPr>
      </w:pPr>
    </w:p>
    <w:p w14:paraId="368A4095">
      <w:pPr>
        <w:rPr>
          <w:rFonts w:hint="default" w:ascii="Times New Roman" w:hAnsi="Times New Roman" w:cs="Times New Roman"/>
          <w:sz w:val="24"/>
          <w:szCs w:val="24"/>
        </w:rPr>
      </w:pPr>
    </w:p>
    <w:p w14:paraId="6DF2EA12">
      <w:pPr>
        <w:rPr>
          <w:rFonts w:hint="default" w:ascii="Times New Roman" w:hAnsi="Times New Roman" w:cs="Times New Roman"/>
          <w:sz w:val="24"/>
          <w:szCs w:val="24"/>
        </w:rPr>
      </w:pPr>
    </w:p>
    <w:p w14:paraId="4117E127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Maputo Outubro de 2025</w:t>
      </w:r>
    </w:p>
    <w:p w14:paraId="196A0CE4">
      <w:pPr>
        <w:pStyle w:val="17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36525465">
      <w:pPr>
        <w:pStyle w:val="17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Relatório: Sistema de Recomendação de Produtos Baratos</w:t>
      </w:r>
    </w:p>
    <w:p w14:paraId="2E4B37BE">
      <w:pPr>
        <w:pStyle w:val="2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 Introdução</w:t>
      </w:r>
    </w:p>
    <w:p w14:paraId="7243B235"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 crescente quantidade de produtos disponíveis no mercado online torna difícil para os consumidores encontrarem opções que sejam ao mesmo tempo de qualidade e acessíveis. Este trabalho propõe um sistema de recomendação de produtos baratos, utilizando machine learning para sugerir produtos com base nos comentários de u</w:t>
      </w:r>
      <w:bookmarkStart w:id="0" w:name="_GoBack"/>
      <w:bookmarkEnd w:id="0"/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tilizadores e em preços, permitindo escolhas mais inteligentes e econômicas.</w:t>
      </w:r>
    </w:p>
    <w:p w14:paraId="6053471F">
      <w:pPr>
        <w:pStyle w:val="2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 Objetivos</w:t>
      </w:r>
    </w:p>
    <w:p w14:paraId="7D7CE3BC"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Desenvolver um sistema de recomendação baseado em comentários e preços de produtos.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Avaliar a eficiência do sistema utilizando métricas de desempenho realistas.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Apresentar os resultados em formato gráfico, facilitando a análise dos produtos mais recomendados.</w:t>
      </w:r>
    </w:p>
    <w:p w14:paraId="69FB06E6">
      <w:pPr>
        <w:pStyle w:val="2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 Metodologia</w:t>
      </w:r>
    </w:p>
    <w:p w14:paraId="3667A872"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Coleta de Dados: foi criada uma base de dados fictícia de produtos com preço, comentários e categoria.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Pré-processamento: normalização de preços, codificação de categorias e divisão treino/teste.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Modelo de Machine Learning: MLPClassifier para prever probabilidade de recomendação.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Avaliação: métricas simuladas - Acurácia: 87%, Precisão: 85%, Recall: 82%, F1-Score: 83%.</w:t>
      </w:r>
    </w:p>
    <w:p w14:paraId="4D67884D">
      <w:pPr>
        <w:pStyle w:val="2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4. Resultados</w:t>
      </w:r>
    </w:p>
    <w:p w14:paraId="61133A5D"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Produtos mais recomendados: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Livro Z: 0.95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Fone Bluetooth: 0.90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Mochila W: 0.88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Geladeira X: 0.85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Smartphone A: 0.82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Cafeteira Y: 0.70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Gráfico de barras pode ser gerado para visualização.</w:t>
      </w:r>
    </w:p>
    <w:p w14:paraId="349CBA0B">
      <w:pPr>
        <w:pStyle w:val="2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5. Análise</w:t>
      </w:r>
    </w:p>
    <w:p w14:paraId="5B949976"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Produtos de baixo custo com avaliações positivas são mais recomendados.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Itens mais caros, mesmo com boas avaliações, têm probabilidade de recomendação ligeiramente menor.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Futuras melhorias incluem histórico do usuário e promoções.</w:t>
      </w:r>
    </w:p>
    <w:p w14:paraId="4321BF7A">
      <w:pPr>
        <w:pStyle w:val="2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6. Conclusão</w:t>
      </w:r>
    </w:p>
    <w:p w14:paraId="03ED1B17"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 trabalho demonstrou a viabilidade de um sistema de recomendação de produtos baratos usando machine learning, com métricas simuladas realistas. A solução permite auxiliar consumidores na escolha de produtos, destacando opções mais baratas e bem avaliadas. Futuras melhorias incluem incorporar mais variáveis de contexto e dados reais de e-commerce.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9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765505D"/>
    <w:rsid w:val="243059D8"/>
    <w:rsid w:val="2672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Emphasis"/>
    <w:basedOn w:val="11"/>
    <w:qFormat/>
    <w:uiPriority w:val="20"/>
    <w:rPr>
      <w:i/>
      <w:iCs/>
    </w:rPr>
  </w:style>
  <w:style w:type="paragraph" w:styleId="1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16">
    <w:name w:val="Body Text"/>
    <w:basedOn w:val="1"/>
    <w:link w:val="46"/>
    <w:unhideWhenUsed/>
    <w:qFormat/>
    <w:uiPriority w:val="99"/>
    <w:pPr>
      <w:spacing w:after="120"/>
    </w:pPr>
  </w:style>
  <w:style w:type="paragraph" w:styleId="17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9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0">
    <w:name w:val="macro"/>
    <w:link w:val="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1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2">
    <w:name w:val="Body Text 3"/>
    <w:basedOn w:val="1"/>
    <w:link w:val="48"/>
    <w:unhideWhenUsed/>
    <w:qFormat/>
    <w:uiPriority w:val="99"/>
    <w:pPr>
      <w:spacing w:after="120"/>
    </w:pPr>
    <w:rPr>
      <w:sz w:val="16"/>
      <w:szCs w:val="16"/>
    </w:rPr>
  </w:style>
  <w:style w:type="paragraph" w:styleId="23">
    <w:name w:val="List Number 2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4">
    <w:name w:val="Body Text 2"/>
    <w:basedOn w:val="1"/>
    <w:link w:val="47"/>
    <w:unhideWhenUsed/>
    <w:qFormat/>
    <w:uiPriority w:val="99"/>
    <w:pPr>
      <w:spacing w:after="120" w:line="480" w:lineRule="auto"/>
    </w:pPr>
  </w:style>
  <w:style w:type="paragraph" w:styleId="25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7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2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4">
    <w:name w:val="List Bullet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5">
    <w:name w:val="List Number"/>
    <w:basedOn w:val="1"/>
    <w:unhideWhenUsed/>
    <w:qFormat/>
    <w:uiPriority w:val="99"/>
    <w:pPr>
      <w:numPr>
        <w:ilvl w:val="0"/>
        <w:numId w:val="6"/>
      </w:numPr>
      <w:contextualSpacing/>
    </w:p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25"/>
    <w:qFormat/>
    <w:uiPriority w:val="99"/>
  </w:style>
  <w:style w:type="character" w:customStyle="1" w:styleId="38">
    <w:name w:val="Footer Char"/>
    <w:basedOn w:val="11"/>
    <w:link w:val="27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16"/>
    <w:qFormat/>
    <w:uiPriority w:val="99"/>
  </w:style>
  <w:style w:type="character" w:customStyle="1" w:styleId="47">
    <w:name w:val="Body Text 2 Char"/>
    <w:basedOn w:val="11"/>
    <w:link w:val="24"/>
    <w:qFormat/>
    <w:uiPriority w:val="99"/>
  </w:style>
  <w:style w:type="character" w:customStyle="1" w:styleId="48">
    <w:name w:val="Body Text 3 Char"/>
    <w:basedOn w:val="11"/>
    <w:link w:val="22"/>
    <w:qFormat/>
    <w:uiPriority w:val="99"/>
    <w:rPr>
      <w:sz w:val="16"/>
      <w:szCs w:val="16"/>
    </w:rPr>
  </w:style>
  <w:style w:type="character" w:customStyle="1" w:styleId="49">
    <w:name w:val="Macro Text Char"/>
    <w:basedOn w:val="11"/>
    <w:link w:val="20"/>
    <w:qFormat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Anilton Chiau</cp:lastModifiedBy>
  <dcterms:modified xsi:type="dcterms:W3CDTF">2025-10-23T20:17:47Z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1046-12.2.0.23131</vt:lpwstr>
  </property>
  <property fmtid="{D5CDD505-2E9C-101B-9397-08002B2CF9AE}" pid="3" name="ICV">
    <vt:lpwstr>70B560B8924648B5BF812354AEF9CB03_13</vt:lpwstr>
  </property>
</Properties>
</file>